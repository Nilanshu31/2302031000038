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CEAE9">
      <w:pPr>
        <w:pStyle w:val="2"/>
      </w:pPr>
      <w:r>
        <w:t>Step-by-Step Guide: Creating a GitHub Account, Uploading Figma PDF, and Using Git Commands</w:t>
      </w:r>
    </w:p>
    <w:p w14:paraId="19AB45DA">
      <w:pPr>
        <w:pStyle w:val="3"/>
      </w:pPr>
      <w:r>
        <w:t>1. Creating a GitHub Account</w:t>
      </w:r>
    </w:p>
    <w:p w14:paraId="6DBDC953">
      <w:r>
        <w:t>1. Open your web browser and go to GitHub (https://github.com/).</w:t>
      </w:r>
    </w:p>
    <w:p w14:paraId="0DBF4308">
      <w:r>
        <w:t>2. Click on 'Sign up' in the top-right corner.</w:t>
      </w:r>
    </w:p>
    <w:p w14:paraId="37DB132C">
      <w:r>
        <w:t>3. Enter your email, create a username and password, then click 'Continue'.</w:t>
      </w:r>
    </w:p>
    <w:p w14:paraId="07CA1125">
      <w:r>
        <w:t>4. Verify your email by entering the code sent to your inbox.</w:t>
      </w:r>
      <w:bookmarkStart w:id="0" w:name="_GoBack"/>
      <w:bookmarkEnd w:id="0"/>
    </w:p>
    <w:p w14:paraId="224A7E1D">
      <w:r>
        <w:t>5. Complete the setup by selecting preferences and clicking 'Complete setup'.</w:t>
      </w:r>
    </w:p>
    <w:p w14:paraId="4C335ACF">
      <w:pPr>
        <w:pStyle w:val="3"/>
      </w:pPr>
      <w:r>
        <w:t>2. Uploading a Figma PDF to GitHub</w:t>
      </w:r>
    </w:p>
    <w:p w14:paraId="1FC4D0B1">
      <w:pPr>
        <w:pStyle w:val="4"/>
      </w:pPr>
      <w:r>
        <w:t>Step 1: Export Your Figma Design as a PDF</w:t>
      </w:r>
    </w:p>
    <w:p w14:paraId="1A84A0E1">
      <w:r>
        <w:t>1. Open your project in Figma (https://www.figma.com/).</w:t>
      </w:r>
    </w:p>
    <w:p w14:paraId="7EB13917">
      <w:r>
        <w:t>2. Select the frames/screens you want to export.</w:t>
      </w:r>
    </w:p>
    <w:p w14:paraId="53CB3259">
      <w:r>
        <w:t>3. Click on 'File &gt; Export' or use the shortcut Ctrl + Shift + E.</w:t>
      </w:r>
    </w:p>
    <w:p w14:paraId="7BAB4B87">
      <w:r>
        <w:t>4. Select 'PDF' as the file format.</w:t>
      </w:r>
    </w:p>
    <w:p w14:paraId="324093A5">
      <w:r>
        <w:t>5. Click 'Export', and save the file on your computer.</w:t>
      </w:r>
    </w:p>
    <w:p w14:paraId="2D59596E">
      <w:pPr>
        <w:pStyle w:val="4"/>
      </w:pPr>
      <w:r>
        <w:t>Step 2: Upload PDF to GitHub Repository</w:t>
      </w:r>
    </w:p>
    <w:p w14:paraId="538FE536">
      <w:r>
        <w:t>1. Go to GitHub (https://github.com/) and log in.</w:t>
      </w:r>
    </w:p>
    <w:p w14:paraId="7E94F9B2">
      <w:r>
        <w:t>2. Navigate to your repository (e.g., 23020310000</w:t>
      </w:r>
      <w:r>
        <w:rPr>
          <w:rFonts w:hint="default"/>
          <w:lang w:val="en-US"/>
        </w:rPr>
        <w:t>38</w:t>
      </w:r>
      <w:r>
        <w:t>).</w:t>
      </w:r>
    </w:p>
    <w:p w14:paraId="211F51D9">
      <w:r>
        <w:t>3. Click on 'Assignment_1' folder.</w:t>
      </w:r>
    </w:p>
    <w:p w14:paraId="1DB89047">
      <w:r>
        <w:t>4. Click on 'Add file &gt; Upload files'.</w:t>
      </w:r>
    </w:p>
    <w:p w14:paraId="4FCC5B7B">
      <w:r>
        <w:t>5. Drag and drop your PDF file or click 'Choose your files' to select it.</w:t>
      </w:r>
    </w:p>
    <w:p w14:paraId="3EE3CDED">
      <w:r>
        <w:t>6. Add a commit message like 'Added Figma PDF'.</w:t>
      </w:r>
    </w:p>
    <w:p w14:paraId="380DCC44">
      <w:r>
        <w:t>7. Click 'Commit changes' to upload the file.</w:t>
      </w:r>
    </w:p>
    <w:p w14:paraId="226033D4">
      <w:pPr>
        <w:pStyle w:val="3"/>
      </w:pPr>
      <w:r>
        <w:t>3. Essential Git Commands</w:t>
      </w:r>
    </w:p>
    <w:p w14:paraId="0B94524F">
      <w:pPr>
        <w:pStyle w:val="4"/>
      </w:pPr>
      <w:r>
        <w:t>Step 1: Install Git (If Not Installed)</w:t>
      </w:r>
    </w:p>
    <w:p w14:paraId="2C30B80C">
      <w:r>
        <w:t>1. Download Git from https://git-scm.com/.</w:t>
      </w:r>
    </w:p>
    <w:p w14:paraId="7814012F">
      <w:r>
        <w:t>2. Install it by following the on-screen instructions.</w:t>
      </w:r>
    </w:p>
    <w:p w14:paraId="064CC85C">
      <w:r>
        <w:t>3. Verify installation by opening a terminal and running:</w:t>
      </w:r>
    </w:p>
    <w:p w14:paraId="7B309D62">
      <w:r>
        <w:t xml:space="preserve">   git --version</w:t>
      </w:r>
    </w:p>
    <w:p w14:paraId="66DF80A5">
      <w:pPr>
        <w:pStyle w:val="4"/>
      </w:pPr>
      <w:r>
        <w:t>Step 2: Setup Git</w:t>
      </w:r>
    </w:p>
    <w:p w14:paraId="56E5CBE2">
      <w:r>
        <w:t>1. Open the terminal and configure your name and email:</w:t>
      </w:r>
    </w:p>
    <w:p w14:paraId="186180F6">
      <w:r>
        <w:t xml:space="preserve">   git config --global user.name "Your Name"</w:t>
      </w:r>
    </w:p>
    <w:p w14:paraId="0E60375F">
      <w:r>
        <w:t xml:space="preserve">   git config --global user.email "your-email@example.com"</w:t>
      </w:r>
    </w:p>
    <w:p w14:paraId="2E32E9CC">
      <w:pPr>
        <w:pStyle w:val="4"/>
      </w:pPr>
      <w:r>
        <w:t>Step 3: Clone Repository</w:t>
      </w:r>
    </w:p>
    <w:p w14:paraId="343CC498">
      <w:r>
        <w:t>1. Open the terminal and navigate to the desired folder:</w:t>
      </w:r>
    </w:p>
    <w:p w14:paraId="53E74B0E">
      <w:r>
        <w:t xml:space="preserve">   cd path/to/your/folder</w:t>
      </w:r>
    </w:p>
    <w:p w14:paraId="3CDD5751">
      <w:r>
        <w:t>2. Clone your GitHub repository:</w:t>
      </w:r>
    </w:p>
    <w:p w14:paraId="1557DBF3">
      <w:r>
        <w:t xml:space="preserve">   git clone https://github.com/your-username/23020310000</w:t>
      </w:r>
      <w:r>
        <w:rPr>
          <w:rFonts w:hint="default"/>
          <w:lang w:val="en-US"/>
        </w:rPr>
        <w:t>38</w:t>
      </w:r>
      <w:r>
        <w:t>.git</w:t>
      </w:r>
    </w:p>
    <w:p w14:paraId="29C523A1">
      <w:pPr>
        <w:pStyle w:val="4"/>
      </w:pPr>
      <w:r>
        <w:t>Step 4: Add and Upload Files</w:t>
      </w:r>
    </w:p>
    <w:p w14:paraId="1EC624BC">
      <w:r>
        <w:t>1. Navigate into the cloned repository:</w:t>
      </w:r>
    </w:p>
    <w:p w14:paraId="312F5826">
      <w:pPr>
        <w:rPr>
          <w:rFonts w:hint="default"/>
          <w:lang w:val="en-US"/>
        </w:rPr>
      </w:pPr>
      <w:r>
        <w:t xml:space="preserve">   cd 23020310000</w:t>
      </w:r>
      <w:r>
        <w:rPr>
          <w:rFonts w:hint="default"/>
          <w:lang w:val="en-US"/>
        </w:rPr>
        <w:t>38</w:t>
      </w:r>
    </w:p>
    <w:p w14:paraId="7EE8020E">
      <w:r>
        <w:t>2. Move or save your exported Figma PDF inside the 'Assignment_1' folder.</w:t>
      </w:r>
    </w:p>
    <w:p w14:paraId="64CD5E9E">
      <w:r>
        <w:t>3. Add the file to Git tracking:</w:t>
      </w:r>
    </w:p>
    <w:p w14:paraId="05DB8D8D">
      <w:r>
        <w:t xml:space="preserve">   git add Assignment_1/your-file.pdf</w:t>
      </w:r>
    </w:p>
    <w:p w14:paraId="75AB594E">
      <w:r>
        <w:t>4. Commit the changes:</w:t>
      </w:r>
    </w:p>
    <w:p w14:paraId="4D7CF67E">
      <w:r>
        <w:t xml:space="preserve">   git commit -m "Added Figma design PDF"</w:t>
      </w:r>
    </w:p>
    <w:p w14:paraId="21D500CD">
      <w:r>
        <w:t>5. Push the file to GitHub:</w:t>
      </w:r>
    </w:p>
    <w:p w14:paraId="75A52A3F">
      <w:r>
        <w:t xml:space="preserve">   git push origin main</w:t>
      </w:r>
    </w:p>
    <w:p w14:paraId="66AFAA1C">
      <w:pPr>
        <w:pStyle w:val="4"/>
      </w:pPr>
      <w:r>
        <w:t>Additional Git Commands</w:t>
      </w:r>
    </w:p>
    <w:p w14:paraId="0E5DFD89">
      <w:r>
        <w:t>To check the status of your repository:</w:t>
      </w:r>
    </w:p>
    <w:p w14:paraId="520E739D">
      <w:r>
        <w:t xml:space="preserve">   git status</w:t>
      </w:r>
    </w:p>
    <w:p w14:paraId="48765FC6">
      <w:r>
        <w:t>To pull the latest changes from GitHub:</w:t>
      </w:r>
    </w:p>
    <w:p w14:paraId="2C211110">
      <w:r>
        <w:t xml:space="preserve">   git pull origin main</w:t>
      </w:r>
    </w:p>
    <w:p w14:paraId="1EF9A7F4">
      <w:r>
        <w:t>To list all branches:</w:t>
      </w:r>
    </w:p>
    <w:p w14:paraId="1AFB0AFE">
      <w:r>
        <w:t xml:space="preserve">   git branch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D76BA2"/>
    <w:rsid w:val="6A7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NILANSHU</cp:lastModifiedBy>
  <dcterms:modified xsi:type="dcterms:W3CDTF">2025-02-14T18:56:53Z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90769DFC225445CC8CAE00626D4CA059_13</vt:lpwstr>
  </property>
</Properties>
</file>